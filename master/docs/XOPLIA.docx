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XOPLIA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0.01117071380455</w:t>
            </w:r>
          </w:p>
        </w:tc>
        <w:tc>
          <w:tcPr>
            <w:tcW w:type="dxa" w:w="2880"/>
          </w:tcPr>
          <w:p>
            <w:r>
              <w:t>0.02941407866541</w:t>
            </w:r>
          </w:p>
        </w:tc>
        <w:tc>
          <w:tcPr>
            <w:tcW w:type="dxa" w:w="2880"/>
          </w:tcPr>
          <w:p>
            <w:r>
              <w:t>19.41699983329308</w:t>
            </w:r>
          </w:p>
        </w:tc>
      </w:tr>
      <w:tr>
        <w:tc>
          <w:tcPr>
            <w:tcW w:type="dxa" w:w="2880"/>
          </w:tcPr>
          <w:p>
            <w:r>
              <w:t>0.40959437340853</w:t>
            </w:r>
          </w:p>
        </w:tc>
        <w:tc>
          <w:tcPr>
            <w:tcW w:type="dxa" w:w="2880"/>
          </w:tcPr>
          <w:p>
            <w:r>
              <w:t>0.68512251700795</w:t>
            </w:r>
          </w:p>
        </w:tc>
        <w:tc>
          <w:tcPr>
            <w:tcW w:type="dxa" w:w="2880"/>
          </w:tcPr>
          <w:p>
            <w:r>
              <w:t>16.34194796692324</w:t>
            </w:r>
          </w:p>
        </w:tc>
      </w:tr>
      <w:tr>
        <w:tc>
          <w:tcPr>
            <w:tcW w:type="dxa" w:w="2880"/>
          </w:tcPr>
          <w:p>
            <w:r>
              <w:t>1.76452777557497</w:t>
            </w:r>
          </w:p>
        </w:tc>
        <w:tc>
          <w:tcPr>
            <w:tcW w:type="dxa" w:w="2880"/>
          </w:tcPr>
          <w:p>
            <w:r>
              <w:t>2.26898906359817</w:t>
            </w:r>
          </w:p>
        </w:tc>
        <w:tc>
          <w:tcPr>
            <w:tcW w:type="dxa" w:w="2880"/>
          </w:tcPr>
          <w:p>
            <w:r>
              <w:t>14.13971383377413</w:t>
            </w:r>
          </w:p>
        </w:tc>
      </w:tr>
      <w:tr>
        <w:tc>
          <w:tcPr>
            <w:tcW w:type="dxa" w:w="2880"/>
          </w:tcPr>
          <w:p>
            <w:r>
              <w:t>3.81919213284965</w:t>
            </w:r>
          </w:p>
        </w:tc>
        <w:tc>
          <w:tcPr>
            <w:tcW w:type="dxa" w:w="2880"/>
          </w:tcPr>
          <w:p>
            <w:r>
              <w:t>5.33691183356422</w:t>
            </w:r>
          </w:p>
        </w:tc>
        <w:tc>
          <w:tcPr>
            <w:tcW w:type="dxa" w:w="2880"/>
          </w:tcPr>
          <w:p>
            <w:r>
              <w:t>7.51473773726948</w:t>
            </w:r>
          </w:p>
        </w:tc>
      </w:tr>
      <w:tr>
        <w:tc>
          <w:tcPr>
            <w:tcW w:type="dxa" w:w="2880"/>
          </w:tcPr>
          <w:p>
            <w:r>
              <w:t>2.10208497623655</w:t>
            </w:r>
          </w:p>
        </w:tc>
        <w:tc>
          <w:tcPr>
            <w:tcW w:type="dxa" w:w="2880"/>
          </w:tcPr>
          <w:p>
            <w:r>
              <w:t>3.51210809722968</w:t>
            </w:r>
          </w:p>
        </w:tc>
        <w:tc>
          <w:tcPr>
            <w:tcW w:type="dxa" w:w="2880"/>
          </w:tcPr>
          <w:p>
            <w:r>
              <w:t>11.86878923982526</w:t>
            </w:r>
          </w:p>
        </w:tc>
      </w:tr>
      <w:tr>
        <w:tc>
          <w:tcPr>
            <w:tcW w:type="dxa" w:w="2880"/>
          </w:tcPr>
          <w:p>
            <w:r>
              <w:t>0.17676837162751</w:t>
            </w:r>
          </w:p>
        </w:tc>
        <w:tc>
          <w:tcPr>
            <w:tcW w:type="dxa" w:w="2880"/>
          </w:tcPr>
          <w:p>
            <w:r>
              <w:t>0.20646214232525</w:t>
            </w:r>
          </w:p>
        </w:tc>
        <w:tc>
          <w:tcPr>
            <w:tcW w:type="dxa" w:w="2880"/>
          </w:tcPr>
          <w:p>
            <w:r>
              <w:t>17.01601519181167</w:t>
            </w:r>
          </w:p>
        </w:tc>
      </w:tr>
      <w:tr>
        <w:tc>
          <w:tcPr>
            <w:tcW w:type="dxa" w:w="2880"/>
          </w:tcPr>
          <w:p>
            <w:r>
              <w:t>0.00235715580937</w:t>
            </w:r>
          </w:p>
        </w:tc>
        <w:tc>
          <w:tcPr>
            <w:tcW w:type="dxa" w:w="2880"/>
          </w:tcPr>
          <w:p>
            <w:r>
              <w:t>0.11122958192932</w:t>
            </w:r>
          </w:p>
        </w:tc>
        <w:tc>
          <w:tcPr>
            <w:tcW w:type="dxa" w:w="2880"/>
          </w:tcPr>
          <w:p>
            <w:r>
              <w:t>17.81710477462789</w:t>
            </w:r>
          </w:p>
        </w:tc>
      </w:tr>
      <w:tr>
        <w:tc>
          <w:tcPr>
            <w:tcW w:type="dxa" w:w="2880"/>
          </w:tcPr>
          <w:p>
            <w:r>
              <w:t>0.01311259836965</w:t>
            </w:r>
          </w:p>
        </w:tc>
        <w:tc>
          <w:tcPr>
            <w:tcW w:type="dxa" w:w="2880"/>
          </w:tcPr>
          <w:p>
            <w:r>
              <w:t>0.03284103849635</w:t>
            </w:r>
          </w:p>
        </w:tc>
        <w:tc>
          <w:tcPr>
            <w:tcW w:type="dxa" w:w="2880"/>
          </w:tcPr>
          <w:p>
            <w:r>
              <w:t>19.23587143055086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-9.7084999</w:t>
            </w:r>
          </w:p>
        </w:tc>
        <w:tc>
          <w:tcPr>
            <w:tcW w:type="dxa" w:w="2160"/>
          </w:tcPr>
          <w:p>
            <w:r>
              <w:t>9.7084999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-7.7283229</w:t>
            </w:r>
          </w:p>
        </w:tc>
        <w:tc>
          <w:tcPr>
            <w:tcW w:type="dxa" w:w="2160"/>
          </w:tcPr>
          <w:p>
            <w:r>
              <w:t>7.7283229</w:t>
            </w:r>
          </w:p>
        </w:tc>
        <w:tc>
          <w:tcPr>
            <w:tcW w:type="dxa" w:w="2160"/>
          </w:tcPr>
          <w:p>
            <w:r>
              <w:t>106.2432277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-5.7468243</w:t>
            </w:r>
          </w:p>
        </w:tc>
        <w:tc>
          <w:tcPr>
            <w:tcW w:type="dxa" w:w="2160"/>
          </w:tcPr>
          <w:p>
            <w:r>
              <w:t>5.7468243</w:t>
            </w:r>
          </w:p>
        </w:tc>
        <w:tc>
          <w:tcPr>
            <w:tcW w:type="dxa" w:w="2160"/>
          </w:tcPr>
          <w:p>
            <w:r>
              <w:t>148.150419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-3.693041</w:t>
            </w:r>
          </w:p>
        </w:tc>
        <w:tc>
          <w:tcPr>
            <w:tcW w:type="dxa" w:w="2160"/>
          </w:tcPr>
          <w:p>
            <w:r>
              <w:t>3.693041</w:t>
            </w:r>
          </w:p>
        </w:tc>
        <w:tc>
          <w:tcPr>
            <w:tcW w:type="dxa" w:w="2160"/>
          </w:tcPr>
          <w:p>
            <w:r>
              <w:t>191.6494097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-2.0360915</w:t>
            </w:r>
          </w:p>
        </w:tc>
        <w:tc>
          <w:tcPr>
            <w:tcW w:type="dxa" w:w="2160"/>
          </w:tcPr>
          <w:p>
            <w:r>
              <w:t>2.0360915</w:t>
            </w:r>
          </w:p>
        </w:tc>
        <w:tc>
          <w:tcPr>
            <w:tcW w:type="dxa" w:w="2160"/>
          </w:tcPr>
          <w:p>
            <w:r>
              <w:t>235.2944731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-1.5757851</w:t>
            </w:r>
          </w:p>
        </w:tc>
        <w:tc>
          <w:tcPr>
            <w:tcW w:type="dxa" w:w="2160"/>
          </w:tcPr>
          <w:p>
            <w:r>
              <w:t>1.5757851</w:t>
            </w:r>
          </w:p>
        </w:tc>
        <w:tc>
          <w:tcPr>
            <w:tcW w:type="dxa" w:w="2160"/>
          </w:tcPr>
          <w:p>
            <w:r>
              <w:t>318.6923634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-0.355924</w:t>
            </w:r>
          </w:p>
        </w:tc>
        <w:tc>
          <w:tcPr>
            <w:tcW w:type="dxa" w:w="2160"/>
          </w:tcPr>
          <w:p>
            <w:r>
              <w:t>0.355924</w:t>
            </w:r>
          </w:p>
        </w:tc>
        <w:tc>
          <w:tcPr>
            <w:tcW w:type="dxa" w:w="2160"/>
          </w:tcPr>
          <w:p>
            <w:r>
              <w:t>392.7463338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-5.7886907</w:t>
            </w:r>
          </w:p>
        </w:tc>
        <w:tc>
          <w:tcPr>
            <w:tcW w:type="dxa" w:w="2160"/>
          </w:tcPr>
          <w:p>
            <w:r>
              <w:t>5.7886907</w:t>
            </w:r>
          </w:p>
        </w:tc>
        <w:tc>
          <w:tcPr>
            <w:tcW w:type="dxa" w:w="2160"/>
          </w:tcPr>
          <w:p>
            <w:r>
              <w:t>482.6833531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0.006764132078</w:t>
            </w:r>
          </w:p>
        </w:tc>
        <w:tc>
          <w:tcPr>
            <w:tcW w:type="dxa" w:w="1080"/>
          </w:tcPr>
          <w:p>
            <w:r>
              <w:t>0.049397096975</w:t>
            </w:r>
          </w:p>
        </w:tc>
        <w:tc>
          <w:tcPr>
            <w:tcW w:type="dxa" w:w="1080"/>
          </w:tcPr>
          <w:p>
            <w:r>
              <w:t>0.168344769822</w:t>
            </w:r>
          </w:p>
        </w:tc>
        <w:tc>
          <w:tcPr>
            <w:tcW w:type="dxa" w:w="1080"/>
          </w:tcPr>
          <w:p>
            <w:r>
              <w:t>0.13208184009</w:t>
            </w:r>
          </w:p>
        </w:tc>
        <w:tc>
          <w:tcPr>
            <w:tcW w:type="dxa" w:w="1080"/>
          </w:tcPr>
          <w:p>
            <w:r>
              <w:t>0.0640275086315</w:t>
            </w:r>
          </w:p>
        </w:tc>
        <w:tc>
          <w:tcPr>
            <w:tcW w:type="dxa" w:w="1080"/>
          </w:tcPr>
          <w:p>
            <w:r>
              <w:t>0.0458139092342</w:t>
            </w:r>
          </w:p>
        </w:tc>
        <w:tc>
          <w:tcPr>
            <w:tcW w:type="dxa" w:w="1080"/>
          </w:tcPr>
          <w:p>
            <w:r>
              <w:t>0.0304579199206</w:t>
            </w:r>
          </w:p>
        </w:tc>
        <w:tc>
          <w:tcPr>
            <w:tcW w:type="dxa" w:w="1080"/>
          </w:tcPr>
          <w:p>
            <w:r>
              <w:t>0.00798089618811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0.190980506221</w:t>
            </w:r>
          </w:p>
        </w:tc>
        <w:tc>
          <w:tcPr>
            <w:tcW w:type="dxa" w:w="1080"/>
          </w:tcPr>
          <w:p>
            <w:r>
              <w:t>0.590274918914</w:t>
            </w:r>
          </w:p>
        </w:tc>
        <w:tc>
          <w:tcPr>
            <w:tcW w:type="dxa" w:w="1080"/>
          </w:tcPr>
          <w:p>
            <w:r>
              <w:t>0.604557888458</w:t>
            </w:r>
          </w:p>
        </w:tc>
        <w:tc>
          <w:tcPr>
            <w:tcW w:type="dxa" w:w="1080"/>
          </w:tcPr>
          <w:p>
            <w:r>
              <w:t>0.47867860287</w:t>
            </w:r>
          </w:p>
        </w:tc>
        <w:tc>
          <w:tcPr>
            <w:tcW w:type="dxa" w:w="1080"/>
          </w:tcPr>
          <w:p>
            <w:r>
              <w:t>0.180792814277</w:t>
            </w:r>
          </w:p>
        </w:tc>
        <w:tc>
          <w:tcPr>
            <w:tcW w:type="dxa" w:w="1080"/>
          </w:tcPr>
          <w:p>
            <w:r>
              <w:t>0.13738702781</w:t>
            </w:r>
          </w:p>
        </w:tc>
        <w:tc>
          <w:tcPr>
            <w:tcW w:type="dxa" w:w="1080"/>
          </w:tcPr>
          <w:p>
            <w:r>
              <w:t>0.0284280036477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0.754517277102</w:t>
            </w:r>
          </w:p>
        </w:tc>
        <w:tc>
          <w:tcPr>
            <w:tcW w:type="dxa" w:w="1080"/>
          </w:tcPr>
          <w:p>
            <w:r>
              <w:t>1.13385703001</w:t>
            </w:r>
          </w:p>
        </w:tc>
        <w:tc>
          <w:tcPr>
            <w:tcW w:type="dxa" w:w="1080"/>
          </w:tcPr>
          <w:p>
            <w:r>
              <w:t>0.978046558565</w:t>
            </w:r>
          </w:p>
        </w:tc>
        <w:tc>
          <w:tcPr>
            <w:tcW w:type="dxa" w:w="1080"/>
          </w:tcPr>
          <w:p>
            <w:r>
              <w:t>0.275669072527</w:t>
            </w:r>
          </w:p>
        </w:tc>
        <w:tc>
          <w:tcPr>
            <w:tcW w:type="dxa" w:w="1080"/>
          </w:tcPr>
          <w:p>
            <w:r>
              <w:t>0.300198316879</w:t>
            </w:r>
          </w:p>
        </w:tc>
        <w:tc>
          <w:tcPr>
            <w:tcW w:type="dxa" w:w="1080"/>
          </w:tcPr>
          <w:p>
            <w:r>
              <w:t>0.264293421352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1.55589594588</w:t>
            </w:r>
          </w:p>
        </w:tc>
        <w:tc>
          <w:tcPr>
            <w:tcW w:type="dxa" w:w="1080"/>
          </w:tcPr>
          <w:p>
            <w:r>
              <w:t>1.51485967698</w:t>
            </w:r>
          </w:p>
        </w:tc>
        <w:tc>
          <w:tcPr>
            <w:tcW w:type="dxa" w:w="1080"/>
          </w:tcPr>
          <w:p>
            <w:r>
              <w:t>0.722779365564</w:t>
            </w:r>
          </w:p>
        </w:tc>
        <w:tc>
          <w:tcPr>
            <w:tcW w:type="dxa" w:w="1080"/>
          </w:tcPr>
          <w:p>
            <w:r>
              <w:t>0.439036071925</w:t>
            </w:r>
          </w:p>
        </w:tc>
        <w:tc>
          <w:tcPr>
            <w:tcW w:type="dxa" w:w="1080"/>
          </w:tcPr>
          <w:p>
            <w:r>
              <w:t>0.240725520279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1.62682890872</w:t>
            </w:r>
          </w:p>
        </w:tc>
        <w:tc>
          <w:tcPr>
            <w:tcW w:type="dxa" w:w="1080"/>
          </w:tcPr>
          <w:p>
            <w:r>
              <w:t>0.735078057605</w:t>
            </w:r>
          </w:p>
        </w:tc>
        <w:tc>
          <w:tcPr>
            <w:tcW w:type="dxa" w:w="1080"/>
          </w:tcPr>
          <w:p>
            <w:r>
              <w:t>0.312871196898</w:t>
            </w:r>
          </w:p>
        </w:tc>
        <w:tc>
          <w:tcPr>
            <w:tcW w:type="dxa" w:w="1080"/>
          </w:tcPr>
          <w:p>
            <w:r>
              <w:t>0.165230826316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0.201236023231</w:t>
            </w:r>
          </w:p>
        </w:tc>
        <w:tc>
          <w:tcPr>
            <w:tcW w:type="dxa" w:w="1080"/>
          </w:tcPr>
          <w:p>
            <w:r>
              <w:t>0.0781572714018</w:t>
            </w:r>
          </w:p>
        </w:tc>
        <w:tc>
          <w:tcPr>
            <w:tcW w:type="dxa" w:w="1080"/>
          </w:tcPr>
          <w:p>
            <w:r>
              <w:t>0.0954784042593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0.268366364023</w:t>
            </w:r>
          </w:p>
        </w:tc>
        <w:tc>
          <w:tcPr>
            <w:tcW w:type="dxa" w:w="1080"/>
          </w:tcPr>
          <w:p>
            <w:r>
              <w:t>0.0669018638014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0.00943161237942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3.23616663888</w:t>
            </w:r>
          </w:p>
        </w:tc>
        <w:tc>
          <w:tcPr>
            <w:tcW w:type="dxa" w:w="1080"/>
          </w:tcPr>
          <w:p>
            <w:r>
              <w:t>1.87251772918</w:t>
            </w:r>
          </w:p>
        </w:tc>
        <w:tc>
          <w:tcPr>
            <w:tcW w:type="dxa" w:w="1080"/>
          </w:tcPr>
          <w:p>
            <w:r>
              <w:t>0.773250096609</w:t>
            </w:r>
          </w:p>
        </w:tc>
        <w:tc>
          <w:tcPr>
            <w:tcW w:type="dxa" w:w="1080"/>
          </w:tcPr>
          <w:p>
            <w:r>
              <w:t>0.550351727209</w:t>
            </w:r>
          </w:p>
        </w:tc>
        <w:tc>
          <w:tcPr>
            <w:tcW w:type="dxa" w:w="1080"/>
          </w:tcPr>
          <w:p>
            <w:r>
              <w:t>0.327196453736</w:t>
            </w:r>
          </w:p>
        </w:tc>
        <w:tc>
          <w:tcPr>
            <w:tcW w:type="dxa" w:w="1080"/>
          </w:tcPr>
          <w:p>
            <w:r>
              <w:t>0.177372693647</w:t>
            </w:r>
          </w:p>
        </w:tc>
        <w:tc>
          <w:tcPr>
            <w:tcW w:type="dxa" w:w="1080"/>
          </w:tcPr>
          <w:p>
            <w:r>
              <w:t>0.214942125222</w:t>
            </w:r>
          </w:p>
        </w:tc>
        <w:tc>
          <w:tcPr>
            <w:tcW w:type="dxa" w:w="1080"/>
          </w:tcPr>
          <w:p>
            <w:r>
              <w:t>0.428859225529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3.81827974908</w:t>
            </w:r>
          </w:p>
        </w:tc>
        <w:tc>
          <w:tcPr>
            <w:tcW w:type="dxa" w:w="1080"/>
          </w:tcPr>
          <w:p>
            <w:r>
              <w:t>2.25904762574</w:t>
            </w:r>
          </w:p>
        </w:tc>
        <w:tc>
          <w:tcPr>
            <w:tcW w:type="dxa" w:w="1080"/>
          </w:tcPr>
          <w:p>
            <w:r>
              <w:t>1.2459991951</w:t>
            </w:r>
          </w:p>
        </w:tc>
        <w:tc>
          <w:tcPr>
            <w:tcW w:type="dxa" w:w="1080"/>
          </w:tcPr>
          <w:p>
            <w:r>
              <w:t>0.476067402012</w:t>
            </w:r>
          </w:p>
        </w:tc>
        <w:tc>
          <w:tcPr>
            <w:tcW w:type="dxa" w:w="1080"/>
          </w:tcPr>
          <w:p>
            <w:r>
              <w:t>0.232796141166</w:t>
            </w:r>
          </w:p>
        </w:tc>
        <w:tc>
          <w:tcPr>
            <w:tcW w:type="dxa" w:w="1080"/>
          </w:tcPr>
          <w:p>
            <w:r>
              <w:t>0.346758491076</w:t>
            </w:r>
          </w:p>
        </w:tc>
        <w:tc>
          <w:tcPr>
            <w:tcW w:type="dxa" w:w="1080"/>
          </w:tcPr>
          <w:p>
            <w:r>
              <w:t>0.639582200599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3.47220999187</w:t>
            </w:r>
          </w:p>
        </w:tc>
        <w:tc>
          <w:tcPr>
            <w:tcW w:type="dxa" w:w="1080"/>
          </w:tcPr>
          <w:p>
            <w:r>
              <w:t>2.81923852563</w:t>
            </w:r>
          </w:p>
        </w:tc>
        <w:tc>
          <w:tcPr>
            <w:tcW w:type="dxa" w:w="1080"/>
          </w:tcPr>
          <w:p>
            <w:r>
              <w:t>0.768379387647</w:t>
            </w:r>
          </w:p>
        </w:tc>
        <w:tc>
          <w:tcPr>
            <w:tcW w:type="dxa" w:w="1080"/>
          </w:tcPr>
          <w:p>
            <w:r>
              <w:t>0.145967508082</w:t>
            </w:r>
          </w:p>
        </w:tc>
        <w:tc>
          <w:tcPr>
            <w:tcW w:type="dxa" w:w="1080"/>
          </w:tcPr>
          <w:p>
            <w:r>
              <w:t>0.317258332917</w:t>
            </w:r>
          </w:p>
        </w:tc>
        <w:tc>
          <w:tcPr>
            <w:tcW w:type="dxa" w:w="1080"/>
          </w:tcPr>
          <w:p>
            <w:r>
              <w:t>0.658467249125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1.45309563204</w:t>
            </w:r>
          </w:p>
        </w:tc>
        <w:tc>
          <w:tcPr>
            <w:tcW w:type="dxa" w:w="1080"/>
          </w:tcPr>
          <w:p>
            <w:r>
              <w:t>3.05483818841</w:t>
            </w:r>
          </w:p>
        </w:tc>
        <w:tc>
          <w:tcPr>
            <w:tcW w:type="dxa" w:w="1080"/>
          </w:tcPr>
          <w:p>
            <w:r>
              <w:t>0.814658801362</w:t>
            </w:r>
          </w:p>
        </w:tc>
        <w:tc>
          <w:tcPr>
            <w:tcW w:type="dxa" w:w="1080"/>
          </w:tcPr>
          <w:p>
            <w:r>
              <w:t>0.745026624607</w:t>
            </w:r>
          </w:p>
        </w:tc>
        <w:tc>
          <w:tcPr>
            <w:tcW w:type="dxa" w:w="1080"/>
          </w:tcPr>
          <w:p>
            <w:r>
              <w:t>1.01019148932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2.68717970907</w:t>
            </w:r>
          </w:p>
        </w:tc>
        <w:tc>
          <w:tcPr>
            <w:tcW w:type="dxa" w:w="1080"/>
          </w:tcPr>
          <w:p>
            <w:r>
              <w:t>2.3531508271</w:t>
            </w:r>
          </w:p>
        </w:tc>
        <w:tc>
          <w:tcPr>
            <w:tcW w:type="dxa" w:w="1080"/>
          </w:tcPr>
          <w:p>
            <w:r>
              <w:t>1.1917818826</w:t>
            </w:r>
          </w:p>
        </w:tc>
        <w:tc>
          <w:tcPr>
            <w:tcW w:type="dxa" w:w="1080"/>
          </w:tcPr>
          <w:p>
            <w:r>
              <w:t>0.745934438278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3.74971497598</w:t>
            </w:r>
          </w:p>
        </w:tc>
        <w:tc>
          <w:tcPr>
            <w:tcW w:type="dxa" w:w="1080"/>
          </w:tcPr>
          <w:p>
            <w:r>
              <w:t>2.04660649942</w:t>
            </w:r>
          </w:p>
        </w:tc>
        <w:tc>
          <w:tcPr>
            <w:tcW w:type="dxa" w:w="1080"/>
          </w:tcPr>
          <w:p>
            <w:r>
              <w:t>0.620616575059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4.2407543719</w:t>
            </w:r>
          </w:p>
        </w:tc>
        <w:tc>
          <w:tcPr>
            <w:tcW w:type="dxa" w:w="1080"/>
          </w:tcPr>
          <w:p>
            <w:r>
              <w:t>1.68825260264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5.13331242757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5.1038065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8.1843707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9.7500238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10.5606138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11.0192116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11.3038025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11.4953076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11.633306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11.7386299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11.8229741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11.8932732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11.9538329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12.0074327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12.0559261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12.1005834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12.1422949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12.1816966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12.2192497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12.2552931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12.2900781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12.3237929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12.3565793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12.3885447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12.4197712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12.4503216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12.4802442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12.5095766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12.538348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12.5665813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12.5942948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12.6215029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12.6482176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12.6744486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12.7002044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12.725492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12.7503177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12.7746874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12.7986063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12.8220796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12.8451121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12.8677087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12.8898743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12.9116137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12.9329318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12.9538338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12.9743246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12.9944095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13.0140941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13.0333836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13.0522838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13.0708004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13.0889392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13.1067062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13.1241074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13.141149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13.1578371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13.1741779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13.1901779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13.2058432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13.2211804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13.2361956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13.2508954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13.2652861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13.2793741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13.2931656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13.306667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13.3198844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13.3328242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13.3454924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13.3578951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13.3700384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13.381928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13.3935699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13.4049698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13.4161334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13.4270662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13.4377737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13.4482613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13.4585342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13.4685976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13.4784566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13.4881162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13.497581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13.506856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13.5159458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13.5248548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13.5335875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13.5421483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13.5505412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13.5587705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13.5668402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13.5747542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13.5825162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13.59013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13.5975992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13.6049273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13.6121178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13.619174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13.6260992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13.6328964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13.6395689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13.6461195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13.6525512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13.6588669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13.6650693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13.671161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13.6771447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13.6830229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13.6887982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13.6944728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13.7000491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13.7055294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13.7109159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13.7162108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13.7214161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13.7265339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13.7315661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13.7365147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13.7413815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13.7461684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13.7508771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13.7555093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13.7600668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13.7645511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13.7689638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13.7733065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13.7775807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13.7817879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13.7859294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13.7900067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13.794021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13.7979738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13.8018663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13.8056998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13.8094754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13.8131944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13.8168578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13.8204669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13.8240227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13.8275263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13.8309788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13.834381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13.8377342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13.8410391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13.8442967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13.847508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13.8506739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13.8537952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13.8568728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13.8599075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13.8629001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13.8658514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13.8687623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13.8716333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13.8744654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13.8772592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13.8800153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13.8827346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13.8854177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13.8880651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13.8906777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13.8932559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13.8958005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13.8983119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13.9007908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13.9032378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13.9056535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13.9080383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13.9103928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13.9127175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13.9150129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13.9172797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13.9195181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13.9217288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13.9239121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13.9260686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13.9281986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13.9303027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13.9323813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13.9344348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13.9364635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13.938468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13.9404486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13.9424056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13.9443395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13.9462507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13.9481395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13.9500063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13.9518513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13.9536751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13.9554778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13.9572599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13.9590216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13.9607633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13.9624853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13.9641879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13.9658713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13.967536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13.9691821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13.97081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13.9724199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13.9740121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13.9755869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13.9771446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13.9786853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13.9802094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13.981717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13.9832086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13.9846841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13.986144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13.9875885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13.9890177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13.9904318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13.9918312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13.993216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13.9945865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13.9959428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13.9972851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13.9986136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13.9999286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14.0012303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14.0025187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14.0037941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14.0050567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14.0063067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14.0075443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14.0087695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14.0099826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14.0111838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14.0123732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14.0135509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14.0147172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14.0158722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14.017016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14.0181489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14.0192708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14.0203821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14.0214828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14.0225731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14.0236531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14.0247229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14.0257827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14.0268327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14.0278729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14.0289035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14.0299245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14.0309362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14.0319387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14.032932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14.0339163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14.0348917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14.0358584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14.0368163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14.0377657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14.0387067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14.0396393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14.0405637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14.0414799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14.0423882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14.0432885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14.0441809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14.0450656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14.0459427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14.0468123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14.0476744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14.0485292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14.0493767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14.050217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14.0510502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14.0518764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14.0526957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14.0535082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14.054314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14.055113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14.0559055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14.0566915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14.0574711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14.0582443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14.0590112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14.0597719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14.0605265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14.0612751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14.0620176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14.0627543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14.0634851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14.0642101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14.0649294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0.0010602958</w:t>
            </w:r>
          </w:p>
        </w:tc>
        <w:tc>
          <w:tcPr>
            <w:tcW w:type="dxa" w:w="2160"/>
          </w:tcPr>
          <w:p>
            <w:r>
              <w:t>0.0005326921</w:t>
            </w:r>
          </w:p>
        </w:tc>
        <w:tc>
          <w:tcPr>
            <w:tcW w:type="dxa" w:w="2160"/>
          </w:tcPr>
          <w:p>
            <w:r>
              <w:t>0.0003568242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67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4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12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15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>
            <w:r>
              <w:t>13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53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