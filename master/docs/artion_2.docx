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artion_2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0.01769893674995</w:t>
            </w:r>
          </w:p>
        </w:tc>
        <w:tc>
          <w:tcPr>
            <w:tcW w:type="dxa" w:w="2880"/>
          </w:tcPr>
          <w:p>
            <w:r>
              <w:t>0.025638182677</w:t>
            </w:r>
          </w:p>
        </w:tc>
        <w:tc>
          <w:tcPr>
            <w:tcW w:type="dxa" w:w="2880"/>
          </w:tcPr>
          <w:p>
            <w:r>
              <w:t>19.72590705410852</w:t>
            </w:r>
          </w:p>
        </w:tc>
      </w:tr>
      <w:tr>
        <w:tc>
          <w:tcPr>
            <w:tcW w:type="dxa" w:w="2880"/>
          </w:tcPr>
          <w:p>
            <w:r>
              <w:t>1.07505690610447</w:t>
            </w:r>
          </w:p>
        </w:tc>
        <w:tc>
          <w:tcPr>
            <w:tcW w:type="dxa" w:w="2880"/>
          </w:tcPr>
          <w:p>
            <w:r>
              <w:t>1.6184494027323</w:t>
            </w:r>
          </w:p>
        </w:tc>
        <w:tc>
          <w:tcPr>
            <w:tcW w:type="dxa" w:w="2880"/>
          </w:tcPr>
          <w:p>
            <w:r>
              <w:t>18.1019817250804</w:t>
            </w:r>
          </w:p>
        </w:tc>
      </w:tr>
      <w:tr>
        <w:tc>
          <w:tcPr>
            <w:tcW w:type="dxa" w:w="2880"/>
          </w:tcPr>
          <w:p>
            <w:r>
              <w:t>0.49651415156121</w:t>
            </w:r>
          </w:p>
        </w:tc>
        <w:tc>
          <w:tcPr>
            <w:tcW w:type="dxa" w:w="2880"/>
          </w:tcPr>
          <w:p>
            <w:r>
              <w:t>2.6372489855492</w:t>
            </w:r>
          </w:p>
        </w:tc>
        <w:tc>
          <w:tcPr>
            <w:tcW w:type="dxa" w:w="2880"/>
          </w:tcPr>
          <w:p>
            <w:r>
              <w:t>13.36024410316719</w:t>
            </w:r>
          </w:p>
        </w:tc>
      </w:tr>
      <w:tr>
        <w:tc>
          <w:tcPr>
            <w:tcW w:type="dxa" w:w="2880"/>
          </w:tcPr>
          <w:p>
            <w:r>
              <w:t>1.73780347472755</w:t>
            </w:r>
          </w:p>
        </w:tc>
        <w:tc>
          <w:tcPr>
            <w:tcW w:type="dxa" w:w="2880"/>
          </w:tcPr>
          <w:p>
            <w:r>
              <w:t>5.45625805810361</w:t>
            </w:r>
          </w:p>
        </w:tc>
        <w:tc>
          <w:tcPr>
            <w:tcW w:type="dxa" w:w="2880"/>
          </w:tcPr>
          <w:p>
            <w:r>
              <w:t>11.67863490489647</w:t>
            </w:r>
          </w:p>
        </w:tc>
      </w:tr>
      <w:tr>
        <w:tc>
          <w:tcPr>
            <w:tcW w:type="dxa" w:w="2880"/>
          </w:tcPr>
          <w:p>
            <w:r>
              <w:t>3.10631421141289</w:t>
            </w:r>
          </w:p>
        </w:tc>
        <w:tc>
          <w:tcPr>
            <w:tcW w:type="dxa" w:w="2880"/>
          </w:tcPr>
          <w:p>
            <w:r>
              <w:t>4.71233794943104</w:t>
            </w:r>
          </w:p>
        </w:tc>
        <w:tc>
          <w:tcPr>
            <w:tcW w:type="dxa" w:w="2880"/>
          </w:tcPr>
          <w:p>
            <w:r>
              <w:t>11.70974414494323</w:t>
            </w:r>
          </w:p>
        </w:tc>
      </w:tr>
      <w:tr>
        <w:tc>
          <w:tcPr>
            <w:tcW w:type="dxa" w:w="2880"/>
          </w:tcPr>
          <w:p>
            <w:r>
              <w:t>0.84026997369488</w:t>
            </w:r>
          </w:p>
        </w:tc>
        <w:tc>
          <w:tcPr>
            <w:tcW w:type="dxa" w:w="2880"/>
          </w:tcPr>
          <w:p>
            <w:r>
              <w:t>1.23964793235653</w:t>
            </w:r>
          </w:p>
        </w:tc>
        <w:tc>
          <w:tcPr>
            <w:tcW w:type="dxa" w:w="2880"/>
          </w:tcPr>
          <w:p>
            <w:r>
              <w:t>16.23652780878204</w:t>
            </w:r>
          </w:p>
        </w:tc>
      </w:tr>
      <w:tr>
        <w:tc>
          <w:tcPr>
            <w:tcW w:type="dxa" w:w="2880"/>
          </w:tcPr>
          <w:p>
            <w:r>
              <w:t>0.20124109398085</w:t>
            </w:r>
          </w:p>
        </w:tc>
        <w:tc>
          <w:tcPr>
            <w:tcW w:type="dxa" w:w="2880"/>
          </w:tcPr>
          <w:p>
            <w:r>
              <w:t>0.44469834280974</w:t>
            </w:r>
          </w:p>
        </w:tc>
        <w:tc>
          <w:tcPr>
            <w:tcW w:type="dxa" w:w="2880"/>
          </w:tcPr>
          <w:p>
            <w:r>
              <w:t>19.07158012758662</w:t>
            </w:r>
          </w:p>
        </w:tc>
      </w:tr>
      <w:tr>
        <w:tc>
          <w:tcPr>
            <w:tcW w:type="dxa" w:w="2880"/>
          </w:tcPr>
          <w:p>
            <w:r>
              <w:t>0.01281724869654</w:t>
            </w:r>
          </w:p>
        </w:tc>
        <w:tc>
          <w:tcPr>
            <w:tcW w:type="dxa" w:w="2880"/>
          </w:tcPr>
          <w:p>
            <w:r>
              <w:t>0.02842778226643</w:t>
            </w:r>
          </w:p>
        </w:tc>
        <w:tc>
          <w:tcPr>
            <w:tcW w:type="dxa" w:w="2880"/>
          </w:tcPr>
          <w:p>
            <w:r>
              <w:t>19.84755068370389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-9.8629535</w:t>
            </w:r>
          </w:p>
        </w:tc>
        <w:tc>
          <w:tcPr>
            <w:tcW w:type="dxa" w:w="2160"/>
          </w:tcPr>
          <w:p>
            <w:r>
              <w:t>9.8629535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-4.1396924</w:t>
            </w:r>
          </w:p>
        </w:tc>
        <w:tc>
          <w:tcPr>
            <w:tcW w:type="dxa" w:w="2160"/>
          </w:tcPr>
          <w:p>
            <w:r>
              <w:t>4.1396924</w:t>
            </w:r>
          </w:p>
        </w:tc>
        <w:tc>
          <w:tcPr>
            <w:tcW w:type="dxa" w:w="2160"/>
          </w:tcPr>
          <w:p>
            <w:r>
              <w:t>106.7473639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-6.6109645</w:t>
            </w:r>
          </w:p>
        </w:tc>
        <w:tc>
          <w:tcPr>
            <w:tcW w:type="dxa" w:w="2160"/>
          </w:tcPr>
          <w:p>
            <w:r>
              <w:t>6.6109645</w:t>
            </w:r>
          </w:p>
        </w:tc>
        <w:tc>
          <w:tcPr>
            <w:tcW w:type="dxa" w:w="2160"/>
          </w:tcPr>
          <w:p>
            <w:r>
              <w:t>139.985573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-2.1766469</w:t>
            </w:r>
          </w:p>
        </w:tc>
        <w:tc>
          <w:tcPr>
            <w:tcW w:type="dxa" w:w="2160"/>
          </w:tcPr>
          <w:p>
            <w:r>
              <w:t>2.1766469</w:t>
            </w:r>
          </w:p>
        </w:tc>
        <w:tc>
          <w:tcPr>
            <w:tcW w:type="dxa" w:w="2160"/>
          </w:tcPr>
          <w:p>
            <w:r>
              <w:t>187.1639189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-2.5063289</w:t>
            </w:r>
          </w:p>
        </w:tc>
        <w:tc>
          <w:tcPr>
            <w:tcW w:type="dxa" w:w="2160"/>
          </w:tcPr>
          <w:p>
            <w:r>
              <w:t>2.5063289</w:t>
            </w:r>
          </w:p>
        </w:tc>
        <w:tc>
          <w:tcPr>
            <w:tcW w:type="dxa" w:w="2160"/>
          </w:tcPr>
          <w:p>
            <w:r>
              <w:t>214.4981399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-2.8784451</w:t>
            </w:r>
          </w:p>
        </w:tc>
        <w:tc>
          <w:tcPr>
            <w:tcW w:type="dxa" w:w="2160"/>
          </w:tcPr>
          <w:p>
            <w:r>
              <w:t>2.8784451</w:t>
            </w:r>
          </w:p>
        </w:tc>
        <w:tc>
          <w:tcPr>
            <w:tcW w:type="dxa" w:w="2160"/>
          </w:tcPr>
          <w:p>
            <w:r>
              <w:t>283.584382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-2.4064327</w:t>
            </w:r>
          </w:p>
        </w:tc>
        <w:tc>
          <w:tcPr>
            <w:tcW w:type="dxa" w:w="2160"/>
          </w:tcPr>
          <w:p>
            <w:r>
              <w:t>2.4064327</w:t>
            </w:r>
          </w:p>
        </w:tc>
        <w:tc>
          <w:tcPr>
            <w:tcW w:type="dxa" w:w="2160"/>
          </w:tcPr>
          <w:p>
            <w:r>
              <w:t>358.688267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-6.1039753</w:t>
            </w:r>
          </w:p>
        </w:tc>
        <w:tc>
          <w:tcPr>
            <w:tcW w:type="dxa" w:w="2160"/>
          </w:tcPr>
          <w:p>
            <w:r>
              <w:t>6.1039753</w:t>
            </w:r>
          </w:p>
        </w:tc>
        <w:tc>
          <w:tcPr>
            <w:tcW w:type="dxa" w:w="2160"/>
          </w:tcPr>
          <w:p>
            <w:r>
              <w:t>484.9296206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0.00722285323759</w:t>
            </w:r>
          </w:p>
        </w:tc>
        <w:tc>
          <w:tcPr>
            <w:tcW w:type="dxa" w:w="1080"/>
          </w:tcPr>
          <w:p>
            <w:r>
              <w:t>0.333649603166</w:t>
            </w:r>
          </w:p>
        </w:tc>
        <w:tc>
          <w:tcPr>
            <w:tcW w:type="dxa" w:w="1080"/>
          </w:tcPr>
          <w:p>
            <w:r>
              <w:t>0.0879867248931</w:t>
            </w:r>
          </w:p>
        </w:tc>
        <w:tc>
          <w:tcPr>
            <w:tcW w:type="dxa" w:w="1080"/>
          </w:tcPr>
          <w:p>
            <w:r>
              <w:t>0.346664539212</w:t>
            </w:r>
          </w:p>
        </w:tc>
        <w:tc>
          <w:tcPr>
            <w:tcW w:type="dxa" w:w="1080"/>
          </w:tcPr>
          <w:p>
            <w:r>
              <w:t>0.218085093308</w:t>
            </w:r>
          </w:p>
        </w:tc>
        <w:tc>
          <w:tcPr>
            <w:tcW w:type="dxa" w:w="1080"/>
          </w:tcPr>
          <w:p>
            <w:r>
              <w:t>0.0864618758796</w:t>
            </w:r>
          </w:p>
        </w:tc>
        <w:tc>
          <w:tcPr>
            <w:tcW w:type="dxa" w:w="1080"/>
          </w:tcPr>
          <w:p>
            <w:r>
              <w:t>0.0246428369125</w:t>
            </w:r>
          </w:p>
        </w:tc>
        <w:tc>
          <w:tcPr>
            <w:tcW w:type="dxa" w:w="1080"/>
          </w:tcPr>
          <w:p>
            <w:r>
              <w:t>0.00214927540193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0.771963526985</w:t>
            </w:r>
          </w:p>
        </w:tc>
        <w:tc>
          <w:tcPr>
            <w:tcW w:type="dxa" w:w="1080"/>
          </w:tcPr>
          <w:p>
            <w:r>
              <w:t>1.18391138722</w:t>
            </w:r>
          </w:p>
        </w:tc>
        <w:tc>
          <w:tcPr>
            <w:tcW w:type="dxa" w:w="1080"/>
          </w:tcPr>
          <w:p>
            <w:r>
              <w:t>0.348350697653</w:t>
            </w:r>
          </w:p>
        </w:tc>
        <w:tc>
          <w:tcPr>
            <w:tcW w:type="dxa" w:w="1080"/>
          </w:tcPr>
          <w:p>
            <w:r>
              <w:t>0.569275397215</w:t>
            </w:r>
          </w:p>
        </w:tc>
        <w:tc>
          <w:tcPr>
            <w:tcW w:type="dxa" w:w="1080"/>
          </w:tcPr>
          <w:p>
            <w:r>
              <w:t>0.404543530759</w:t>
            </w:r>
          </w:p>
        </w:tc>
        <w:tc>
          <w:tcPr>
            <w:tcW w:type="dxa" w:w="1080"/>
          </w:tcPr>
          <w:p>
            <w:r>
              <w:t>0.273773946672</w:t>
            </w:r>
          </w:p>
        </w:tc>
        <w:tc>
          <w:tcPr>
            <w:tcW w:type="dxa" w:w="1080"/>
          </w:tcPr>
          <w:p>
            <w:r>
              <w:t>0.178116566507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0.530062675408</w:t>
            </w:r>
          </w:p>
        </w:tc>
        <w:tc>
          <w:tcPr>
            <w:tcW w:type="dxa" w:w="1080"/>
          </w:tcPr>
          <w:p>
            <w:r>
              <w:t>1.39306764245</w:t>
            </w:r>
          </w:p>
        </w:tc>
        <w:tc>
          <w:tcPr>
            <w:tcW w:type="dxa" w:w="1080"/>
          </w:tcPr>
          <w:p>
            <w:r>
              <w:t>0.522700337827</w:t>
            </w:r>
          </w:p>
        </w:tc>
        <w:tc>
          <w:tcPr>
            <w:tcW w:type="dxa" w:w="1080"/>
          </w:tcPr>
          <w:p>
            <w:r>
              <w:t>0.291256880665</w:t>
            </w:r>
          </w:p>
        </w:tc>
        <w:tc>
          <w:tcPr>
            <w:tcW w:type="dxa" w:w="1080"/>
          </w:tcPr>
          <w:p>
            <w:r>
              <w:t>0.181155208288</w:t>
            </w:r>
          </w:p>
        </w:tc>
        <w:tc>
          <w:tcPr>
            <w:tcW w:type="dxa" w:w="1080"/>
          </w:tcPr>
          <w:p>
            <w:r>
              <w:t>0.182215594845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2.23671821737</w:t>
            </w:r>
          </w:p>
        </w:tc>
        <w:tc>
          <w:tcPr>
            <w:tcW w:type="dxa" w:w="1080"/>
          </w:tcPr>
          <w:p>
            <w:r>
              <w:t>1.64079889081</w:t>
            </w:r>
          </w:p>
        </w:tc>
        <w:tc>
          <w:tcPr>
            <w:tcW w:type="dxa" w:w="1080"/>
          </w:tcPr>
          <w:p>
            <w:r>
              <w:t>0.897542980928</w:t>
            </w:r>
          </w:p>
        </w:tc>
        <w:tc>
          <w:tcPr>
            <w:tcW w:type="dxa" w:w="1080"/>
          </w:tcPr>
          <w:p>
            <w:r>
              <w:t>0.535609303385</w:t>
            </w:r>
          </w:p>
        </w:tc>
        <w:tc>
          <w:tcPr>
            <w:tcW w:type="dxa" w:w="1080"/>
          </w:tcPr>
          <w:p>
            <w:r>
              <w:t>0.849495233322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2.37572924135</w:t>
            </w:r>
          </w:p>
        </w:tc>
        <w:tc>
          <w:tcPr>
            <w:tcW w:type="dxa" w:w="1080"/>
          </w:tcPr>
          <w:p>
            <w:r>
              <w:t>1.43329189205</w:t>
            </w:r>
          </w:p>
        </w:tc>
        <w:tc>
          <w:tcPr>
            <w:tcW w:type="dxa" w:w="1080"/>
          </w:tcPr>
          <w:p>
            <w:r>
              <w:t>0.40592759279</w:t>
            </w:r>
          </w:p>
        </w:tc>
        <w:tc>
          <w:tcPr>
            <w:tcW w:type="dxa" w:w="1080"/>
          </w:tcPr>
          <w:p>
            <w:r>
              <w:t>0.688650948095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0.753214161077</w:t>
            </w:r>
          </w:p>
        </w:tc>
        <w:tc>
          <w:tcPr>
            <w:tcW w:type="dxa" w:w="1080"/>
          </w:tcPr>
          <w:p>
            <w:r>
              <w:t>0.367967356292</w:t>
            </w:r>
          </w:p>
        </w:tc>
        <w:tc>
          <w:tcPr>
            <w:tcW w:type="dxa" w:w="1080"/>
          </w:tcPr>
          <w:p>
            <w:r>
              <w:t>0.447957113825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0.24520250819</w:t>
            </w:r>
          </w:p>
        </w:tc>
        <w:tc>
          <w:tcPr>
            <w:tcW w:type="dxa" w:w="1080"/>
          </w:tcPr>
          <w:p>
            <w:r>
              <w:t>0.228366884822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0.00844256077504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3.28765117568</w:t>
            </w:r>
          </w:p>
        </w:tc>
        <w:tc>
          <w:tcPr>
            <w:tcW w:type="dxa" w:w="1080"/>
          </w:tcPr>
          <w:p>
            <w:r>
              <w:t>0.784711329683</w:t>
            </w:r>
          </w:p>
        </w:tc>
        <w:tc>
          <w:tcPr>
            <w:tcW w:type="dxa" w:w="1080"/>
          </w:tcPr>
          <w:p>
            <w:r>
              <w:t>1.63928246106</w:t>
            </w:r>
          </w:p>
        </w:tc>
        <w:tc>
          <w:tcPr>
            <w:tcW w:type="dxa" w:w="1080"/>
          </w:tcPr>
          <w:p>
            <w:r>
              <w:t>0.346756491482</w:t>
            </w:r>
          </w:p>
        </w:tc>
        <w:tc>
          <w:tcPr>
            <w:tcW w:type="dxa" w:w="1080"/>
          </w:tcPr>
          <w:p>
            <w:r>
              <w:t>0.303612742368</w:t>
            </w:r>
          </w:p>
        </w:tc>
        <w:tc>
          <w:tcPr>
            <w:tcW w:type="dxa" w:w="1080"/>
          </w:tcPr>
          <w:p>
            <w:r>
              <w:t>0.105058515202</w:t>
            </w:r>
          </w:p>
        </w:tc>
        <w:tc>
          <w:tcPr>
            <w:tcW w:type="dxa" w:w="1080"/>
          </w:tcPr>
          <w:p>
            <w:r>
              <w:t>0.0801459210967</w:t>
            </w:r>
          </w:p>
        </w:tc>
        <w:tc>
          <w:tcPr>
            <w:tcW w:type="dxa" w:w="1080"/>
          </w:tcPr>
          <w:p>
            <w:r>
              <w:t>0.451724722155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4.24269157025</w:t>
            </w:r>
          </w:p>
        </w:tc>
        <w:tc>
          <w:tcPr>
            <w:tcW w:type="dxa" w:w="1080"/>
          </w:tcPr>
          <w:p>
            <w:r>
              <w:t>1.87804753888</w:t>
            </w:r>
          </w:p>
        </w:tc>
        <w:tc>
          <w:tcPr>
            <w:tcW w:type="dxa" w:w="1080"/>
          </w:tcPr>
          <w:p>
            <w:r>
              <w:t>1.35544538807</w:t>
            </w:r>
          </w:p>
        </w:tc>
        <w:tc>
          <w:tcPr>
            <w:tcW w:type="dxa" w:w="1080"/>
          </w:tcPr>
          <w:p>
            <w:r>
              <w:t>0.500541564141</w:t>
            </w:r>
          </w:p>
        </w:tc>
        <w:tc>
          <w:tcPr>
            <w:tcW w:type="dxa" w:w="1080"/>
          </w:tcPr>
          <w:p>
            <w:r>
              <w:t>0.203727453057</w:t>
            </w:r>
          </w:p>
        </w:tc>
        <w:tc>
          <w:tcPr>
            <w:tcW w:type="dxa" w:w="1080"/>
          </w:tcPr>
          <w:p>
            <w:r>
              <w:t>0.059156945228</w:t>
            </w:r>
          </w:p>
        </w:tc>
        <w:tc>
          <w:tcPr>
            <w:tcW w:type="dxa" w:w="1080"/>
          </w:tcPr>
          <w:p>
            <w:r>
              <w:t>0.13757932044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2.52400709639</w:t>
            </w:r>
          </w:p>
        </w:tc>
        <w:tc>
          <w:tcPr>
            <w:tcW w:type="dxa" w:w="1080"/>
          </w:tcPr>
          <w:p>
            <w:r>
              <w:t>2.18459103574</w:t>
            </w:r>
          </w:p>
        </w:tc>
        <w:tc>
          <w:tcPr>
            <w:tcW w:type="dxa" w:w="1080"/>
          </w:tcPr>
          <w:p>
            <w:r>
              <w:t>1.64869161245</w:t>
            </w:r>
          </w:p>
        </w:tc>
        <w:tc>
          <w:tcPr>
            <w:tcW w:type="dxa" w:w="1080"/>
          </w:tcPr>
          <w:p>
            <w:r>
              <w:t>0.604567396998</w:t>
            </w:r>
          </w:p>
        </w:tc>
        <w:tc>
          <w:tcPr>
            <w:tcW w:type="dxa" w:w="1080"/>
          </w:tcPr>
          <w:p>
            <w:r>
              <w:t>0.266122934672</w:t>
            </w:r>
          </w:p>
        </w:tc>
        <w:tc>
          <w:tcPr>
            <w:tcW w:type="dxa" w:w="1080"/>
          </w:tcPr>
          <w:p>
            <w:r>
              <w:t>0.78252964173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2.27178957872</w:t>
            </w:r>
          </w:p>
        </w:tc>
        <w:tc>
          <w:tcPr>
            <w:tcW w:type="dxa" w:w="1080"/>
          </w:tcPr>
          <w:p>
            <w:r>
              <w:t>2.50280199981</w:t>
            </w:r>
          </w:p>
        </w:tc>
        <w:tc>
          <w:tcPr>
            <w:tcW w:type="dxa" w:w="1080"/>
          </w:tcPr>
          <w:p>
            <w:r>
              <w:t>0.705396601979</w:t>
            </w:r>
          </w:p>
        </w:tc>
        <w:tc>
          <w:tcPr>
            <w:tcW w:type="dxa" w:w="1080"/>
          </w:tcPr>
          <w:p>
            <w:r>
              <w:t>0.293262992369</w:t>
            </w:r>
          </w:p>
        </w:tc>
        <w:tc>
          <w:tcPr>
            <w:tcW w:type="dxa" w:w="1080"/>
          </w:tcPr>
          <w:p>
            <w:r>
              <w:t>0.931765832232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1.53089121737</w:t>
            </w:r>
          </w:p>
        </w:tc>
        <w:tc>
          <w:tcPr>
            <w:tcW w:type="dxa" w:w="1080"/>
          </w:tcPr>
          <w:p>
            <w:r>
              <w:t>2.19814019291</w:t>
            </w:r>
          </w:p>
        </w:tc>
        <w:tc>
          <w:tcPr>
            <w:tcW w:type="dxa" w:w="1080"/>
          </w:tcPr>
          <w:p>
            <w:r>
              <w:t>0.610815127023</w:t>
            </w:r>
          </w:p>
        </w:tc>
        <w:tc>
          <w:tcPr>
            <w:tcW w:type="dxa" w:w="1080"/>
          </w:tcPr>
          <w:p>
            <w:r>
              <w:t>0.945445183067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3.93684785682</w:t>
            </w:r>
          </w:p>
        </w:tc>
        <w:tc>
          <w:tcPr>
            <w:tcW w:type="dxa" w:w="1080"/>
          </w:tcPr>
          <w:p>
            <w:r>
              <w:t>2.20569983331</w:t>
            </w:r>
          </w:p>
        </w:tc>
        <w:tc>
          <w:tcPr>
            <w:tcW w:type="dxa" w:w="1080"/>
          </w:tcPr>
          <w:p>
            <w:r>
              <w:t>0.373379723154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5.14350342394</w:t>
            </w:r>
          </w:p>
        </w:tc>
        <w:tc>
          <w:tcPr>
            <w:tcW w:type="dxa" w:w="1080"/>
          </w:tcPr>
          <w:p>
            <w:r>
              <w:t>0.435869972393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5.63017691983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4.4568563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7.5456214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9.3806642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10.4015529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10.9956073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11.3657347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11.6119699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11.7854973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11.9140152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12.01336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12.0930428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12.1590258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12.215187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12.2641308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12.3076554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12.3470321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12.3831793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12.416772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12.4483148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12.47819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12.5066909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12.5340447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12.5604292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12.5859848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12.6108227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12.6350319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12.6586838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12.6818358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12.7045344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12.7268171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12.7487143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12.7702507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12.7914463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12.8123172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12.8328763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12.8531342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12.8730993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12.8927781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12.912176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12.9312973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12.9501451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12.9687221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12.9870304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13.0050716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13.022847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13.0403578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13.057605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13.0745894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13.091312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13.1077737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13.1239755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13.1399184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13.1556036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13.1710325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13.1862064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13.2011269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13.2157957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13.2302147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13.2443859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13.2583114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13.2719937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13.285435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13.2986379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13.3116052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13.3243396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13.336844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13.3491214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13.3611749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13.3730076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13.3846227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13.3960236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13.4072135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13.4181958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13.428974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13.4395514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13.4499315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13.4601177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13.4701136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13.4799226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13.4895481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13.4989936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13.5082625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13.5173583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13.5262843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13.5350438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13.5436403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13.5520769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13.5603569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13.5684836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13.5764601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13.5842896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13.591975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13.5995194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13.6069258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13.6141972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13.6213363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13.6283461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13.6352292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13.6419885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13.6486265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13.6551459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13.6615492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13.667839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13.6740177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13.6800877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13.6860514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13.691911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13.6976688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13.703327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13.7088878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13.7143532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13.7197254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13.7250063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13.7301978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13.735302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13.7403206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13.7452555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13.7501085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13.7548813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13.7595757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13.7641932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13.7687355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13.7732042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13.7776009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13.781927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13.786184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13.7903734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13.7944965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13.7985547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13.8025494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13.8064819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13.8103534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13.8141651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13.8179184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13.8216143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13.825254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13.8288387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13.8323695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13.8358474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13.8392734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13.8426487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13.8459742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13.8492509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13.8524797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13.8556615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13.8587974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13.8618881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13.8649345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13.8679375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13.8708979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13.8738166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13.8766942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13.8795317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13.8823296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13.8850889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13.8878101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13.890494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13.8931413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13.8957527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13.8983288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13.9008702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13.9033776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13.9058517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13.9082929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13.9107019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13.9130793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13.9154256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13.9177414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13.9200273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13.9222836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13.924511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13.92671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13.9288811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13.9310246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13.9331412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13.9352313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13.9372953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13.9393337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13.9413468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13.9433352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13.9452993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13.9472394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13.9491559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13.9510493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13.9529199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13.9547681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13.9565943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13.9583989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13.9601821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13.9619443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13.9636859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13.9654072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13.9671085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13.9687902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13.9704525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13.9720958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13.9737203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13.9753264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13.9769144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13.9784845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13.9800369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13.9815721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13.9830902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13.9845916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13.9860764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13.9875449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13.9889974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13.9904341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13.9918553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13.9932611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13.9946519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13.9960278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13.997389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13.9987359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14.0000685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14.0013871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14.002692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14.0039832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14.0052611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14.0065257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14.0077774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14.0090162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14.0102424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14.0114562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14.0126577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14.013847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14.0150245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14.0161902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14.0173443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14.0184869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14.0196183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14.0207386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14.0218479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14.0229464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14.0240343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14.0251116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14.0261786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14.0272353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14.028282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14.0293187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14.0303457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14.0313629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14.0323706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14.0333688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14.0343578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14.0353376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14.0363083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14.0372702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14.0382232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14.0391675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14.0401032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14.0410305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14.0419494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14.04286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14.0437626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14.0446571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14.0455436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14.0464223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14.0472933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14.0481567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14.0490125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14.0498609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14.050702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14.0515357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14.0523624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14.053182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14.0539945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14.0548002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14.0555991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14.0563913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14.0571768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14.0579558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14.0587283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14.0594944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14.0602541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14.0610077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14.061755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14.0624963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14.0632316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14.0639609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14.0646843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14.0654019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14.0661138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14.0668201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14.0675207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14.0682158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14.0689054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0.0010926748</w:t>
            </w:r>
          </w:p>
        </w:tc>
        <w:tc>
          <w:tcPr>
            <w:tcW w:type="dxa" w:w="2160"/>
          </w:tcPr>
          <w:p>
            <w:r>
              <w:t>0.0005481502</w:t>
            </w:r>
          </w:p>
        </w:tc>
        <w:tc>
          <w:tcPr>
            <w:tcW w:type="dxa" w:w="2160"/>
          </w:tcPr>
          <w:p>
            <w:r>
              <w:t>0.000366642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KD0</w:t>
            </w:r>
          </w:p>
        </w:tc>
        <w:tc>
          <w:tcPr>
            <w:tcW w:type="dxa" w:w="960"/>
          </w:tcPr>
          <w:p>
            <w:r>
              <w:t>96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13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66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3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21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13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29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20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